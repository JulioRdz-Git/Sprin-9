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B43E8" w14:textId="14476800" w:rsidR="000A295C" w:rsidRPr="00370963" w:rsidRDefault="00000000" w:rsidP="00370963">
      <w:pPr>
        <w:pStyle w:val="Ttulo2"/>
        <w:jc w:val="both"/>
        <w:rPr>
          <w:sz w:val="32"/>
          <w:szCs w:val="32"/>
          <w:lang w:val="es-MX"/>
        </w:rPr>
      </w:pPr>
      <w:r w:rsidRPr="00370963">
        <w:rPr>
          <w:sz w:val="32"/>
          <w:szCs w:val="32"/>
          <w:lang w:val="es-MX"/>
        </w:rPr>
        <w:t>Julio</w:t>
      </w:r>
      <w:r w:rsidR="007517BD" w:rsidRPr="00370963">
        <w:rPr>
          <w:sz w:val="32"/>
          <w:szCs w:val="32"/>
          <w:lang w:val="es-MX"/>
        </w:rPr>
        <w:t xml:space="preserve"> Cesar</w:t>
      </w:r>
      <w:r w:rsidRPr="00370963">
        <w:rPr>
          <w:sz w:val="32"/>
          <w:szCs w:val="32"/>
          <w:lang w:val="es-MX"/>
        </w:rPr>
        <w:t xml:space="preserve"> Rodríguez</w:t>
      </w:r>
      <w:r w:rsidR="007517BD" w:rsidRPr="00370963">
        <w:rPr>
          <w:sz w:val="32"/>
          <w:szCs w:val="32"/>
          <w:lang w:val="es-MX"/>
        </w:rPr>
        <w:t xml:space="preserve"> Tapia</w:t>
      </w:r>
    </w:p>
    <w:p w14:paraId="04B739FC" w14:textId="22EB1AE5" w:rsidR="00E4735A" w:rsidRPr="00370963" w:rsidRDefault="00E4735A" w:rsidP="00E4735A">
      <w:pPr>
        <w:ind w:left="720" w:hanging="720"/>
        <w:jc w:val="both"/>
      </w:pPr>
      <w:proofErr w:type="spellStart"/>
      <w:r w:rsidRPr="00370963">
        <w:t>Analista</w:t>
      </w:r>
      <w:proofErr w:type="spellEnd"/>
      <w:r w:rsidRPr="00370963">
        <w:t xml:space="preserve"> de Datos | Data Analyst | Business Intelligence Analyst | Data Automation Specialist</w:t>
      </w:r>
    </w:p>
    <w:p w14:paraId="00D91438" w14:textId="65E02D62" w:rsidR="000A295C" w:rsidRPr="007517BD" w:rsidRDefault="007517BD" w:rsidP="00F45F77">
      <w:pPr>
        <w:jc w:val="both"/>
        <w:rPr>
          <w:lang w:val="es-MX"/>
        </w:rPr>
      </w:pPr>
      <w:r>
        <w:rPr>
          <w:lang w:val="es-MX"/>
        </w:rPr>
        <w:t>Saltillo</w:t>
      </w:r>
      <w:r w:rsidR="00000000" w:rsidRPr="007517BD">
        <w:rPr>
          <w:lang w:val="es-MX"/>
        </w:rPr>
        <w:t xml:space="preserve">, </w:t>
      </w:r>
      <w:r>
        <w:rPr>
          <w:lang w:val="es-MX"/>
        </w:rPr>
        <w:t>Coahuila</w:t>
      </w:r>
      <w:r w:rsidR="00000000" w:rsidRPr="007517BD">
        <w:rPr>
          <w:lang w:val="es-MX"/>
        </w:rPr>
        <w:t xml:space="preserve">, México | julio_rdz117@outlook.com | +52 </w:t>
      </w:r>
      <w:r>
        <w:rPr>
          <w:lang w:val="es-MX"/>
        </w:rPr>
        <w:t xml:space="preserve">5513229308 </w:t>
      </w:r>
      <w:r w:rsidRPr="007517BD">
        <w:rPr>
          <w:lang w:val="es-MX"/>
        </w:rPr>
        <w:t>|</w:t>
      </w:r>
      <w:r w:rsidR="000B3129">
        <w:rPr>
          <w:lang w:val="es-MX"/>
        </w:rPr>
        <w:t xml:space="preserve"> </w:t>
      </w:r>
      <w:r w:rsidR="000B3129" w:rsidRPr="000B3129">
        <w:rPr>
          <w:lang w:val="es-MX"/>
        </w:rPr>
        <w:t>https://www.linkedin.com/in/julio-cesar-rodriguez-tapia-6186951b5/</w:t>
      </w:r>
      <w:r w:rsidR="000B3129">
        <w:rPr>
          <w:lang w:val="es-MX"/>
        </w:rPr>
        <w:t xml:space="preserve"> </w:t>
      </w:r>
      <w:r w:rsidR="000B3129" w:rsidRPr="007517BD">
        <w:rPr>
          <w:lang w:val="es-MX"/>
        </w:rPr>
        <w:t>|</w:t>
      </w:r>
      <w:r w:rsidR="000B3129">
        <w:rPr>
          <w:lang w:val="es-MX"/>
        </w:rPr>
        <w:t xml:space="preserve"> </w:t>
      </w:r>
      <w:r w:rsidR="000B3129" w:rsidRPr="000B3129">
        <w:rPr>
          <w:lang w:val="es-MX"/>
        </w:rPr>
        <w:t>https://github.com/JulioRdz-Git/PortafolioProyectos</w:t>
      </w:r>
    </w:p>
    <w:p w14:paraId="22E9626A" w14:textId="3EF49A75" w:rsidR="000A295C" w:rsidRDefault="007517BD" w:rsidP="00F45F77">
      <w:pPr>
        <w:jc w:val="both"/>
      </w:pPr>
      <w:r w:rsidRPr="00827C17">
        <w:rPr>
          <w:lang w:val="es-MX"/>
        </w:rPr>
        <w:t>_______________________________________________________________________________________________________________________________________</w:t>
      </w:r>
    </w:p>
    <w:p w14:paraId="6E714D94" w14:textId="77777777" w:rsidR="000A295C" w:rsidRPr="007517BD" w:rsidRDefault="00000000" w:rsidP="00F45F77">
      <w:pPr>
        <w:pStyle w:val="Ttulo2"/>
        <w:jc w:val="both"/>
        <w:rPr>
          <w:lang w:val="es-MX"/>
        </w:rPr>
      </w:pPr>
      <w:r w:rsidRPr="007517BD">
        <w:rPr>
          <w:lang w:val="es-MX"/>
        </w:rPr>
        <w:t>Perfil Profesional</w:t>
      </w:r>
    </w:p>
    <w:p w14:paraId="0BBA20A4" w14:textId="77777777" w:rsidR="000A295C" w:rsidRPr="007517BD" w:rsidRDefault="00000000" w:rsidP="00F45F77">
      <w:pPr>
        <w:jc w:val="both"/>
        <w:rPr>
          <w:lang w:val="es-MX"/>
        </w:rPr>
      </w:pPr>
      <w:r w:rsidRPr="007517BD">
        <w:rPr>
          <w:lang w:val="es-MX"/>
        </w:rPr>
        <w:t xml:space="preserve">Ingeniero en Sistemas Computacionales con experiencia en desarrollo RPA y automatización de procesos, hoy certificado en análisis de datos. Cuento con sólida base técnica en extracción, limpieza y análisis de información usando Python, SQL y </w:t>
      </w:r>
      <w:proofErr w:type="spellStart"/>
      <w:r w:rsidRPr="007517BD">
        <w:rPr>
          <w:lang w:val="es-MX"/>
        </w:rPr>
        <w:t>Power</w:t>
      </w:r>
      <w:proofErr w:type="spellEnd"/>
      <w:r w:rsidRPr="007517BD">
        <w:rPr>
          <w:lang w:val="es-MX"/>
        </w:rPr>
        <w:t xml:space="preserve"> BI, aplicando pensamiento analítico para optimizar procesos y detectar oportunidades de mejora. He trabajado con flujos complejos de datos en entornos corporativos, combinando precisión técnica con visión de negocio. Busco una posición como Analista de Datos, donde pueda aplicar mi experiencia en automatización y análisis para generar </w:t>
      </w:r>
      <w:proofErr w:type="spellStart"/>
      <w:r w:rsidRPr="007517BD">
        <w:rPr>
          <w:lang w:val="es-MX"/>
        </w:rPr>
        <w:t>insights</w:t>
      </w:r>
      <w:proofErr w:type="spellEnd"/>
      <w:r w:rsidRPr="007517BD">
        <w:rPr>
          <w:lang w:val="es-MX"/>
        </w:rPr>
        <w:t xml:space="preserve"> accionables y soluciones basadas en datos.</w:t>
      </w:r>
    </w:p>
    <w:p w14:paraId="7E82E4CD" w14:textId="7F1B8364"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7E9099A2" w14:textId="77777777" w:rsidR="000A295C" w:rsidRPr="007517BD" w:rsidRDefault="00000000" w:rsidP="00F45F77">
      <w:pPr>
        <w:pStyle w:val="Ttulo2"/>
        <w:jc w:val="both"/>
        <w:rPr>
          <w:lang w:val="es-MX"/>
        </w:rPr>
      </w:pPr>
      <w:r w:rsidRPr="007517BD">
        <w:rPr>
          <w:lang w:val="es-MX"/>
        </w:rPr>
        <w:t>Habilidades Técnicas</w:t>
      </w:r>
    </w:p>
    <w:p w14:paraId="0C62E426" w14:textId="77777777" w:rsidR="000A295C" w:rsidRPr="007517BD" w:rsidRDefault="00000000" w:rsidP="00F45F77">
      <w:pPr>
        <w:jc w:val="both"/>
        <w:rPr>
          <w:lang w:val="es-MX"/>
        </w:rPr>
      </w:pPr>
      <w:r w:rsidRPr="007517BD">
        <w:rPr>
          <w:lang w:val="es-MX"/>
        </w:rPr>
        <w:t xml:space="preserve">• Lenguajes y análisis: Python (pandas, </w:t>
      </w:r>
      <w:proofErr w:type="spellStart"/>
      <w:r w:rsidRPr="007517BD">
        <w:rPr>
          <w:lang w:val="es-MX"/>
        </w:rPr>
        <w:t>NumPy</w:t>
      </w:r>
      <w:proofErr w:type="spellEnd"/>
      <w:r w:rsidRPr="007517BD">
        <w:rPr>
          <w:lang w:val="es-MX"/>
        </w:rPr>
        <w:t xml:space="preserve">, </w:t>
      </w:r>
      <w:proofErr w:type="spellStart"/>
      <w:r w:rsidRPr="007517BD">
        <w:rPr>
          <w:lang w:val="es-MX"/>
        </w:rPr>
        <w:t>matplotlib</w:t>
      </w:r>
      <w:proofErr w:type="spellEnd"/>
      <w:r w:rsidRPr="007517BD">
        <w:rPr>
          <w:lang w:val="es-MX"/>
        </w:rPr>
        <w:t>), SQL (MySQL, SQL Server, Oracle)</w:t>
      </w:r>
    </w:p>
    <w:p w14:paraId="48D748DE" w14:textId="77777777" w:rsidR="000A295C" w:rsidRPr="007517BD" w:rsidRDefault="00000000" w:rsidP="00F45F77">
      <w:pPr>
        <w:jc w:val="both"/>
        <w:rPr>
          <w:lang w:val="es-MX"/>
        </w:rPr>
      </w:pPr>
      <w:r w:rsidRPr="007517BD">
        <w:rPr>
          <w:lang w:val="es-MX"/>
        </w:rPr>
        <w:t xml:space="preserve">• Visualización y </w:t>
      </w:r>
      <w:proofErr w:type="spellStart"/>
      <w:r w:rsidRPr="007517BD">
        <w:rPr>
          <w:lang w:val="es-MX"/>
        </w:rPr>
        <w:t>reporting</w:t>
      </w:r>
      <w:proofErr w:type="spellEnd"/>
      <w:r w:rsidRPr="007517BD">
        <w:rPr>
          <w:lang w:val="es-MX"/>
        </w:rPr>
        <w:t xml:space="preserve">: </w:t>
      </w:r>
      <w:proofErr w:type="spellStart"/>
      <w:r w:rsidRPr="007517BD">
        <w:rPr>
          <w:lang w:val="es-MX"/>
        </w:rPr>
        <w:t>Power</w:t>
      </w:r>
      <w:proofErr w:type="spellEnd"/>
      <w:r w:rsidRPr="007517BD">
        <w:rPr>
          <w:lang w:val="es-MX"/>
        </w:rPr>
        <w:t xml:space="preserve"> BI, Excel avanzado, Google </w:t>
      </w:r>
      <w:proofErr w:type="spellStart"/>
      <w:r w:rsidRPr="007517BD">
        <w:rPr>
          <w:lang w:val="es-MX"/>
        </w:rPr>
        <w:t>Sheets</w:t>
      </w:r>
      <w:proofErr w:type="spellEnd"/>
    </w:p>
    <w:p w14:paraId="061335EF" w14:textId="77777777" w:rsidR="000A295C" w:rsidRPr="007517BD" w:rsidRDefault="00000000" w:rsidP="00F45F77">
      <w:pPr>
        <w:jc w:val="both"/>
        <w:rPr>
          <w:lang w:val="es-MX"/>
        </w:rPr>
      </w:pPr>
      <w:r w:rsidRPr="007517BD">
        <w:rPr>
          <w:lang w:val="es-MX"/>
        </w:rPr>
        <w:t xml:space="preserve">• Automatización y RPA: </w:t>
      </w:r>
      <w:proofErr w:type="spellStart"/>
      <w:r w:rsidRPr="007517BD">
        <w:rPr>
          <w:lang w:val="es-MX"/>
        </w:rPr>
        <w:t>UiPath</w:t>
      </w:r>
      <w:proofErr w:type="spellEnd"/>
      <w:r w:rsidRPr="007517BD">
        <w:rPr>
          <w:lang w:val="es-MX"/>
        </w:rPr>
        <w:t xml:space="preserve">, </w:t>
      </w:r>
      <w:proofErr w:type="spellStart"/>
      <w:r w:rsidRPr="007517BD">
        <w:rPr>
          <w:lang w:val="es-MX"/>
        </w:rPr>
        <w:t>Power</w:t>
      </w:r>
      <w:proofErr w:type="spellEnd"/>
      <w:r w:rsidRPr="007517BD">
        <w:rPr>
          <w:lang w:val="es-MX"/>
        </w:rPr>
        <w:t xml:space="preserve"> </w:t>
      </w:r>
      <w:proofErr w:type="spellStart"/>
      <w:r w:rsidRPr="007517BD">
        <w:rPr>
          <w:lang w:val="es-MX"/>
        </w:rPr>
        <w:t>Automate</w:t>
      </w:r>
      <w:proofErr w:type="spellEnd"/>
      <w:r w:rsidRPr="007517BD">
        <w:rPr>
          <w:lang w:val="es-MX"/>
        </w:rPr>
        <w:t>, SharePoint, OCR, SAP</w:t>
      </w:r>
    </w:p>
    <w:p w14:paraId="2A08B7AA" w14:textId="77777777" w:rsidR="000A295C" w:rsidRPr="007517BD" w:rsidRDefault="00000000" w:rsidP="00F45F77">
      <w:pPr>
        <w:jc w:val="both"/>
        <w:rPr>
          <w:lang w:val="es-MX"/>
        </w:rPr>
      </w:pPr>
      <w:r w:rsidRPr="007517BD">
        <w:rPr>
          <w:lang w:val="es-MX"/>
        </w:rPr>
        <w:t xml:space="preserve">• Desarrollo web y </w:t>
      </w:r>
      <w:proofErr w:type="spellStart"/>
      <w:r w:rsidRPr="007517BD">
        <w:rPr>
          <w:lang w:val="es-MX"/>
        </w:rPr>
        <w:t>backend</w:t>
      </w:r>
      <w:proofErr w:type="spellEnd"/>
      <w:r w:rsidRPr="007517BD">
        <w:rPr>
          <w:lang w:val="es-MX"/>
        </w:rPr>
        <w:t>: C#, HTML5, CSS3, JavaScript, ASP.NET</w:t>
      </w:r>
    </w:p>
    <w:p w14:paraId="2B7AC42F" w14:textId="77777777" w:rsidR="000A295C" w:rsidRPr="007517BD" w:rsidRDefault="00000000" w:rsidP="00F45F77">
      <w:pPr>
        <w:jc w:val="both"/>
        <w:rPr>
          <w:lang w:val="es-MX"/>
        </w:rPr>
      </w:pPr>
      <w:r w:rsidRPr="007517BD">
        <w:rPr>
          <w:lang w:val="es-MX"/>
        </w:rPr>
        <w:t xml:space="preserve">• Metodologías: Scrum, ETL, Data </w:t>
      </w:r>
      <w:proofErr w:type="spellStart"/>
      <w:r w:rsidRPr="007517BD">
        <w:rPr>
          <w:lang w:val="es-MX"/>
        </w:rPr>
        <w:t>Cleaning</w:t>
      </w:r>
      <w:proofErr w:type="spellEnd"/>
      <w:r w:rsidRPr="007517BD">
        <w:rPr>
          <w:lang w:val="es-MX"/>
        </w:rPr>
        <w:t>, Control de calidad, Análisis estadístico</w:t>
      </w:r>
    </w:p>
    <w:p w14:paraId="1FC5073C" w14:textId="605A41CE"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64B33933" w14:textId="77777777" w:rsidR="000A295C" w:rsidRPr="007517BD" w:rsidRDefault="00000000" w:rsidP="00F45F77">
      <w:pPr>
        <w:pStyle w:val="Ttulo2"/>
        <w:jc w:val="both"/>
        <w:rPr>
          <w:lang w:val="es-MX"/>
        </w:rPr>
      </w:pPr>
      <w:r w:rsidRPr="007517BD">
        <w:rPr>
          <w:lang w:val="es-MX"/>
        </w:rPr>
        <w:t>Competencias</w:t>
      </w:r>
    </w:p>
    <w:p w14:paraId="4AA64067" w14:textId="77777777" w:rsidR="000A295C" w:rsidRPr="007517BD" w:rsidRDefault="00000000" w:rsidP="00F45F77">
      <w:pPr>
        <w:jc w:val="both"/>
        <w:rPr>
          <w:lang w:val="es-MX"/>
        </w:rPr>
      </w:pPr>
      <w:r w:rsidRPr="007517BD">
        <w:rPr>
          <w:lang w:val="es-MX"/>
        </w:rPr>
        <w:t>• Pensamiento analítico y orientación a la eficiencia</w:t>
      </w:r>
    </w:p>
    <w:p w14:paraId="67019851" w14:textId="77777777" w:rsidR="000A295C" w:rsidRPr="007517BD" w:rsidRDefault="00000000" w:rsidP="00F45F77">
      <w:pPr>
        <w:jc w:val="both"/>
        <w:rPr>
          <w:lang w:val="es-MX"/>
        </w:rPr>
      </w:pPr>
      <w:r w:rsidRPr="007517BD">
        <w:rPr>
          <w:lang w:val="es-MX"/>
        </w:rPr>
        <w:t>• Comunicación efectiva de resultados técnicos a públicos no técnicos</w:t>
      </w:r>
    </w:p>
    <w:p w14:paraId="433D40A7" w14:textId="77777777" w:rsidR="000A295C" w:rsidRPr="007517BD" w:rsidRDefault="00000000" w:rsidP="00F45F77">
      <w:pPr>
        <w:jc w:val="both"/>
        <w:rPr>
          <w:lang w:val="es-MX"/>
        </w:rPr>
      </w:pPr>
      <w:r w:rsidRPr="007517BD">
        <w:rPr>
          <w:lang w:val="es-MX"/>
        </w:rPr>
        <w:t>• Resolución de problemas mediante análisis de datos</w:t>
      </w:r>
    </w:p>
    <w:p w14:paraId="1FE62FB8" w14:textId="77777777" w:rsidR="000A295C" w:rsidRPr="007517BD" w:rsidRDefault="00000000" w:rsidP="00F45F77">
      <w:pPr>
        <w:jc w:val="both"/>
        <w:rPr>
          <w:lang w:val="es-MX"/>
        </w:rPr>
      </w:pPr>
      <w:r w:rsidRPr="007517BD">
        <w:rPr>
          <w:lang w:val="es-MX"/>
        </w:rPr>
        <w:t>• Mejora continua y automatización de procesos</w:t>
      </w:r>
    </w:p>
    <w:p w14:paraId="5CC172A5" w14:textId="77777777" w:rsidR="000A295C" w:rsidRPr="007517BD" w:rsidRDefault="00000000" w:rsidP="00F45F77">
      <w:pPr>
        <w:jc w:val="both"/>
        <w:rPr>
          <w:lang w:val="es-MX"/>
        </w:rPr>
      </w:pPr>
      <w:r w:rsidRPr="007517BD">
        <w:rPr>
          <w:lang w:val="es-MX"/>
        </w:rPr>
        <w:t>• Colaboración en entornos ágiles (Scrum)</w:t>
      </w:r>
    </w:p>
    <w:p w14:paraId="045804C1" w14:textId="0DED6A17"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3FBB074D" w14:textId="77777777" w:rsidR="000A295C" w:rsidRPr="007517BD" w:rsidRDefault="00000000" w:rsidP="00F45F77">
      <w:pPr>
        <w:pStyle w:val="Ttulo2"/>
        <w:jc w:val="both"/>
        <w:rPr>
          <w:lang w:val="es-MX"/>
        </w:rPr>
      </w:pPr>
      <w:r w:rsidRPr="007517BD">
        <w:rPr>
          <w:lang w:val="es-MX"/>
        </w:rPr>
        <w:t>Experiencia Técnica</w:t>
      </w:r>
    </w:p>
    <w:p w14:paraId="0513EEBE" w14:textId="77777777" w:rsidR="000A295C" w:rsidRPr="007517BD" w:rsidRDefault="00000000" w:rsidP="00F45F77">
      <w:pPr>
        <w:jc w:val="both"/>
        <w:rPr>
          <w:lang w:val="es-MX"/>
        </w:rPr>
      </w:pPr>
      <w:r w:rsidRPr="007517BD">
        <w:rPr>
          <w:lang w:val="es-MX"/>
        </w:rPr>
        <w:t xml:space="preserve">Analista de Datos | </w:t>
      </w:r>
      <w:proofErr w:type="spellStart"/>
      <w:r w:rsidRPr="007517BD">
        <w:rPr>
          <w:lang w:val="es-MX"/>
        </w:rPr>
        <w:t>TripleTen</w:t>
      </w:r>
      <w:proofErr w:type="spellEnd"/>
      <w:r w:rsidRPr="007517BD">
        <w:rPr>
          <w:lang w:val="es-MX"/>
        </w:rPr>
        <w:t xml:space="preserve"> (07/2024 – 04/2025)</w:t>
      </w:r>
    </w:p>
    <w:p w14:paraId="68BA935D" w14:textId="77777777" w:rsidR="000A295C" w:rsidRPr="007517BD" w:rsidRDefault="00000000" w:rsidP="00F45F77">
      <w:pPr>
        <w:jc w:val="both"/>
        <w:rPr>
          <w:lang w:val="es-MX"/>
        </w:rPr>
      </w:pPr>
      <w:r w:rsidRPr="007517BD">
        <w:rPr>
          <w:lang w:val="es-MX"/>
        </w:rPr>
        <w:t xml:space="preserve">• Desarrollé +15 proyectos con datos reales de empresas, demostrando dominio en Python, SQL y </w:t>
      </w:r>
      <w:proofErr w:type="spellStart"/>
      <w:r w:rsidRPr="007517BD">
        <w:rPr>
          <w:lang w:val="es-MX"/>
        </w:rPr>
        <w:t>Power</w:t>
      </w:r>
      <w:proofErr w:type="spellEnd"/>
      <w:r w:rsidRPr="007517BD">
        <w:rPr>
          <w:lang w:val="es-MX"/>
        </w:rPr>
        <w:t xml:space="preserve"> BI.</w:t>
      </w:r>
    </w:p>
    <w:p w14:paraId="58B4344B" w14:textId="77777777" w:rsidR="000A295C" w:rsidRPr="007517BD" w:rsidRDefault="00000000" w:rsidP="00F45F77">
      <w:pPr>
        <w:jc w:val="both"/>
        <w:rPr>
          <w:lang w:val="es-MX"/>
        </w:rPr>
      </w:pPr>
      <w:r w:rsidRPr="007517BD">
        <w:rPr>
          <w:lang w:val="es-MX"/>
        </w:rPr>
        <w:t>• Apliqué modelos de regresión, análisis estadístico y segmentación de clientes para optimizar decisiones de negocio.</w:t>
      </w:r>
    </w:p>
    <w:p w14:paraId="14471576" w14:textId="77777777" w:rsidR="000A295C" w:rsidRPr="007517BD" w:rsidRDefault="00000000" w:rsidP="00F45F77">
      <w:pPr>
        <w:jc w:val="both"/>
        <w:rPr>
          <w:lang w:val="es-MX"/>
        </w:rPr>
      </w:pPr>
      <w:r w:rsidRPr="007517BD">
        <w:rPr>
          <w:lang w:val="es-MX"/>
        </w:rPr>
        <w:t>• Automaticé procesos de extracción y transformación de datos usando pandas y SQL.</w:t>
      </w:r>
    </w:p>
    <w:p w14:paraId="060F1F25" w14:textId="77777777" w:rsidR="000A295C" w:rsidRPr="007517BD" w:rsidRDefault="00000000" w:rsidP="00F45F77">
      <w:pPr>
        <w:jc w:val="both"/>
        <w:rPr>
          <w:lang w:val="es-MX"/>
        </w:rPr>
      </w:pPr>
      <w:r w:rsidRPr="007517BD">
        <w:rPr>
          <w:lang w:val="es-MX"/>
        </w:rPr>
        <w:t xml:space="preserve">• Creé </w:t>
      </w:r>
      <w:proofErr w:type="spellStart"/>
      <w:r w:rsidRPr="007517BD">
        <w:rPr>
          <w:lang w:val="es-MX"/>
        </w:rPr>
        <w:t>dashboards</w:t>
      </w:r>
      <w:proofErr w:type="spellEnd"/>
      <w:r w:rsidRPr="007517BD">
        <w:rPr>
          <w:lang w:val="es-MX"/>
        </w:rPr>
        <w:t xml:space="preserve"> interactivos para comunicar </w:t>
      </w:r>
      <w:proofErr w:type="spellStart"/>
      <w:r w:rsidRPr="007517BD">
        <w:rPr>
          <w:lang w:val="es-MX"/>
        </w:rPr>
        <w:t>insights</w:t>
      </w:r>
      <w:proofErr w:type="spellEnd"/>
      <w:r w:rsidRPr="007517BD">
        <w:rPr>
          <w:lang w:val="es-MX"/>
        </w:rPr>
        <w:t xml:space="preserve"> estratégicos a diferentes </w:t>
      </w:r>
      <w:proofErr w:type="spellStart"/>
      <w:r w:rsidRPr="007517BD">
        <w:rPr>
          <w:lang w:val="es-MX"/>
        </w:rPr>
        <w:t>stakeholders</w:t>
      </w:r>
      <w:proofErr w:type="spellEnd"/>
      <w:r w:rsidRPr="007517BD">
        <w:rPr>
          <w:lang w:val="es-MX"/>
        </w:rPr>
        <w:t>.</w:t>
      </w:r>
    </w:p>
    <w:p w14:paraId="0D2A88AA" w14:textId="77777777" w:rsidR="000A295C" w:rsidRDefault="00000000" w:rsidP="00F45F77">
      <w:pPr>
        <w:jc w:val="both"/>
        <w:rPr>
          <w:lang w:val="es-MX"/>
        </w:rPr>
      </w:pPr>
      <w:r w:rsidRPr="007517BD">
        <w:rPr>
          <w:lang w:val="es-MX"/>
        </w:rPr>
        <w:lastRenderedPageBreak/>
        <w:t>• Trabajé en entornos colaborativos con GitHub para control de versiones y documentación técnica.</w:t>
      </w:r>
    </w:p>
    <w:p w14:paraId="33C99A68" w14:textId="7569FCA3"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5835478B" w14:textId="77777777" w:rsidR="000A295C" w:rsidRPr="007517BD" w:rsidRDefault="00000000" w:rsidP="00F45F77">
      <w:pPr>
        <w:pStyle w:val="Ttulo2"/>
        <w:jc w:val="both"/>
        <w:rPr>
          <w:lang w:val="es-MX"/>
        </w:rPr>
      </w:pPr>
      <w:r w:rsidRPr="007517BD">
        <w:rPr>
          <w:lang w:val="es-MX"/>
        </w:rPr>
        <w:t>Experiencia Profesional</w:t>
      </w:r>
    </w:p>
    <w:p w14:paraId="0F068F71" w14:textId="77777777" w:rsidR="000A295C" w:rsidRPr="007517BD" w:rsidRDefault="00000000" w:rsidP="00F45F77">
      <w:pPr>
        <w:jc w:val="both"/>
        <w:rPr>
          <w:lang w:val="es-MX"/>
        </w:rPr>
      </w:pPr>
      <w:proofErr w:type="spellStart"/>
      <w:r w:rsidRPr="007517BD">
        <w:rPr>
          <w:lang w:val="es-MX"/>
        </w:rPr>
        <w:t>Practia</w:t>
      </w:r>
      <w:proofErr w:type="spellEnd"/>
      <w:r w:rsidRPr="007517BD">
        <w:rPr>
          <w:lang w:val="es-MX"/>
        </w:rPr>
        <w:t xml:space="preserve"> (10/2020 – Actualidad) — Desarrollador RPA</w:t>
      </w:r>
    </w:p>
    <w:p w14:paraId="09B9A3C4" w14:textId="77777777" w:rsidR="000A295C" w:rsidRPr="007517BD" w:rsidRDefault="00000000" w:rsidP="00F45F77">
      <w:pPr>
        <w:jc w:val="both"/>
        <w:rPr>
          <w:lang w:val="es-MX"/>
        </w:rPr>
      </w:pPr>
      <w:r w:rsidRPr="007517BD">
        <w:rPr>
          <w:lang w:val="es-MX"/>
        </w:rPr>
        <w:t xml:space="preserve">• Implementé soluciones de automatización con </w:t>
      </w:r>
      <w:proofErr w:type="spellStart"/>
      <w:r w:rsidRPr="007517BD">
        <w:rPr>
          <w:lang w:val="es-MX"/>
        </w:rPr>
        <w:t>UiPath</w:t>
      </w:r>
      <w:proofErr w:type="spellEnd"/>
      <w:r w:rsidRPr="007517BD">
        <w:rPr>
          <w:lang w:val="es-MX"/>
        </w:rPr>
        <w:t xml:space="preserve"> y </w:t>
      </w:r>
      <w:proofErr w:type="spellStart"/>
      <w:r w:rsidRPr="007517BD">
        <w:rPr>
          <w:lang w:val="es-MX"/>
        </w:rPr>
        <w:t>Power</w:t>
      </w:r>
      <w:proofErr w:type="spellEnd"/>
      <w:r w:rsidRPr="007517BD">
        <w:rPr>
          <w:lang w:val="es-MX"/>
        </w:rPr>
        <w:t xml:space="preserve"> </w:t>
      </w:r>
      <w:proofErr w:type="spellStart"/>
      <w:r w:rsidRPr="007517BD">
        <w:rPr>
          <w:lang w:val="es-MX"/>
        </w:rPr>
        <w:t>Automate</w:t>
      </w:r>
      <w:proofErr w:type="spellEnd"/>
      <w:r w:rsidRPr="007517BD">
        <w:rPr>
          <w:lang w:val="es-MX"/>
        </w:rPr>
        <w:t>, reduciendo tiempos operativos hasta en un 40%.</w:t>
      </w:r>
    </w:p>
    <w:p w14:paraId="31CC5525" w14:textId="77777777" w:rsidR="000A295C" w:rsidRPr="007517BD" w:rsidRDefault="00000000" w:rsidP="00F45F77">
      <w:pPr>
        <w:jc w:val="both"/>
        <w:rPr>
          <w:lang w:val="es-MX"/>
        </w:rPr>
      </w:pPr>
      <w:r w:rsidRPr="007517BD">
        <w:rPr>
          <w:lang w:val="es-MX"/>
        </w:rPr>
        <w:t xml:space="preserve">• Diseñé </w:t>
      </w:r>
      <w:proofErr w:type="spellStart"/>
      <w:r w:rsidRPr="007517BD">
        <w:rPr>
          <w:lang w:val="es-MX"/>
        </w:rPr>
        <w:t>dashboards</w:t>
      </w:r>
      <w:proofErr w:type="spellEnd"/>
      <w:r w:rsidRPr="007517BD">
        <w:rPr>
          <w:lang w:val="es-MX"/>
        </w:rPr>
        <w:t xml:space="preserve"> de seguimiento en </w:t>
      </w:r>
      <w:proofErr w:type="spellStart"/>
      <w:r w:rsidRPr="007517BD">
        <w:rPr>
          <w:lang w:val="es-MX"/>
        </w:rPr>
        <w:t>Power</w:t>
      </w:r>
      <w:proofErr w:type="spellEnd"/>
      <w:r w:rsidRPr="007517BD">
        <w:rPr>
          <w:lang w:val="es-MX"/>
        </w:rPr>
        <w:t xml:space="preserve"> BI y SharePoint, mejorando la trazabilidad de </w:t>
      </w:r>
      <w:proofErr w:type="spellStart"/>
      <w:r w:rsidRPr="007517BD">
        <w:rPr>
          <w:lang w:val="es-MX"/>
        </w:rPr>
        <w:t>KPIs</w:t>
      </w:r>
      <w:proofErr w:type="spellEnd"/>
      <w:r w:rsidRPr="007517BD">
        <w:rPr>
          <w:lang w:val="es-MX"/>
        </w:rPr>
        <w:t xml:space="preserve"> internos.</w:t>
      </w:r>
    </w:p>
    <w:p w14:paraId="06EB361A" w14:textId="77777777" w:rsidR="000A295C" w:rsidRPr="007517BD" w:rsidRDefault="00000000" w:rsidP="00F45F77">
      <w:pPr>
        <w:jc w:val="both"/>
        <w:rPr>
          <w:lang w:val="es-MX"/>
        </w:rPr>
      </w:pPr>
      <w:r w:rsidRPr="007517BD">
        <w:rPr>
          <w:lang w:val="es-MX"/>
        </w:rPr>
        <w:t>• Integré OCR y SAP para generar reportes automáticos con un margen de error inferior al 3%.</w:t>
      </w:r>
    </w:p>
    <w:p w14:paraId="088725C4" w14:textId="77777777" w:rsidR="000A295C" w:rsidRPr="007517BD" w:rsidRDefault="00000000" w:rsidP="00F45F77">
      <w:pPr>
        <w:jc w:val="both"/>
        <w:rPr>
          <w:lang w:val="es-MX"/>
        </w:rPr>
      </w:pPr>
      <w:r w:rsidRPr="007517BD">
        <w:rPr>
          <w:lang w:val="es-MX"/>
        </w:rPr>
        <w:t>Mas TV la Opción S.A. de C.V. (09/2019 – 09/2020) — Desarrollador .NET</w:t>
      </w:r>
    </w:p>
    <w:p w14:paraId="43C08B06" w14:textId="77777777" w:rsidR="000A295C" w:rsidRPr="007517BD" w:rsidRDefault="00000000" w:rsidP="00F45F77">
      <w:pPr>
        <w:jc w:val="both"/>
        <w:rPr>
          <w:lang w:val="es-MX"/>
        </w:rPr>
      </w:pPr>
      <w:r w:rsidRPr="007517BD">
        <w:rPr>
          <w:lang w:val="es-MX"/>
        </w:rPr>
        <w:t xml:space="preserve">• Desarrollé un sistema de encuestas y módulo de </w:t>
      </w:r>
      <w:proofErr w:type="gramStart"/>
      <w:r w:rsidRPr="007517BD">
        <w:rPr>
          <w:lang w:val="es-MX"/>
        </w:rPr>
        <w:t>tickets</w:t>
      </w:r>
      <w:proofErr w:type="gramEnd"/>
      <w:r w:rsidRPr="007517BD">
        <w:rPr>
          <w:lang w:val="es-MX"/>
        </w:rPr>
        <w:t xml:space="preserve"> con C#, MVC y SQL Server, reduciendo el tiempo de respuesta de atención en un 20%.</w:t>
      </w:r>
    </w:p>
    <w:p w14:paraId="4CA22F35" w14:textId="77777777" w:rsidR="000A295C" w:rsidRPr="007517BD" w:rsidRDefault="00000000" w:rsidP="00F45F77">
      <w:pPr>
        <w:jc w:val="both"/>
        <w:rPr>
          <w:lang w:val="es-MX"/>
        </w:rPr>
      </w:pPr>
      <w:r w:rsidRPr="007517BD">
        <w:rPr>
          <w:lang w:val="es-MX"/>
        </w:rPr>
        <w:t>• Generé reportes de desempeño en SQL, mejorando el análisis de métricas de satisfacción del cliente.</w:t>
      </w:r>
    </w:p>
    <w:p w14:paraId="04F9EFC8" w14:textId="77777777" w:rsidR="000A295C" w:rsidRPr="007517BD" w:rsidRDefault="00000000" w:rsidP="00F45F77">
      <w:pPr>
        <w:jc w:val="both"/>
        <w:rPr>
          <w:lang w:val="es-MX"/>
        </w:rPr>
      </w:pPr>
      <w:r w:rsidRPr="007517BD">
        <w:rPr>
          <w:lang w:val="es-MX"/>
        </w:rPr>
        <w:t>• Optimicé bases de datos y consultas para acelerar tiempos de respuesta en reportes internos.</w:t>
      </w:r>
    </w:p>
    <w:p w14:paraId="037071E0" w14:textId="77777777" w:rsidR="000A295C" w:rsidRPr="007517BD" w:rsidRDefault="00000000" w:rsidP="00F45F77">
      <w:pPr>
        <w:jc w:val="both"/>
        <w:rPr>
          <w:lang w:val="es-MX"/>
        </w:rPr>
      </w:pPr>
      <w:r w:rsidRPr="007517BD">
        <w:rPr>
          <w:lang w:val="es-MX"/>
        </w:rPr>
        <w:t>Chrysler FCA (07/2018 – 08/2019) — Desarrollador .NET</w:t>
      </w:r>
    </w:p>
    <w:p w14:paraId="0BCD43EB" w14:textId="77777777" w:rsidR="000A295C" w:rsidRPr="007517BD" w:rsidRDefault="00000000" w:rsidP="00F45F77">
      <w:pPr>
        <w:jc w:val="both"/>
        <w:rPr>
          <w:lang w:val="es-MX"/>
        </w:rPr>
      </w:pPr>
      <w:r w:rsidRPr="007517BD">
        <w:rPr>
          <w:lang w:val="es-MX"/>
        </w:rPr>
        <w:t>• Desarrollé sistemas internos de control de procesos con ASP.NET y SQL Server, reduciendo fallas en captura manual en un 15%.</w:t>
      </w:r>
    </w:p>
    <w:p w14:paraId="5CB341EC" w14:textId="77777777" w:rsidR="000A295C" w:rsidRPr="007517BD" w:rsidRDefault="00000000" w:rsidP="00F45F77">
      <w:pPr>
        <w:jc w:val="both"/>
        <w:rPr>
          <w:lang w:val="es-MX"/>
        </w:rPr>
      </w:pPr>
      <w:r w:rsidRPr="007517BD">
        <w:rPr>
          <w:lang w:val="es-MX"/>
        </w:rPr>
        <w:t>• Automaticé reportes de producción y RRHH, fortaleciendo la toma de decisiones con métricas precisas.</w:t>
      </w:r>
    </w:p>
    <w:p w14:paraId="63F4D35F" w14:textId="3F24245A"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425DDF25" w14:textId="77777777" w:rsidR="000A295C" w:rsidRPr="007517BD" w:rsidRDefault="00000000" w:rsidP="00F45F77">
      <w:pPr>
        <w:pStyle w:val="Ttulo2"/>
        <w:jc w:val="both"/>
        <w:rPr>
          <w:lang w:val="es-MX"/>
        </w:rPr>
      </w:pPr>
      <w:r w:rsidRPr="007517BD">
        <w:rPr>
          <w:lang w:val="es-MX"/>
        </w:rPr>
        <w:t>Proyectos Destacados</w:t>
      </w:r>
    </w:p>
    <w:p w14:paraId="26465D0B" w14:textId="77777777" w:rsidR="000A295C" w:rsidRPr="007517BD" w:rsidRDefault="00000000" w:rsidP="00F45F77">
      <w:pPr>
        <w:jc w:val="both"/>
        <w:rPr>
          <w:lang w:val="es-MX"/>
        </w:rPr>
      </w:pPr>
      <w:proofErr w:type="spellStart"/>
      <w:r w:rsidRPr="007517BD">
        <w:rPr>
          <w:lang w:val="es-MX"/>
        </w:rPr>
        <w:t>Megaline</w:t>
      </w:r>
      <w:proofErr w:type="spellEnd"/>
      <w:r w:rsidRPr="007517BD">
        <w:rPr>
          <w:lang w:val="es-MX"/>
        </w:rPr>
        <w:t xml:space="preserve"> – Análisis de Rentabilidad de Planes Telefónicos</w:t>
      </w:r>
    </w:p>
    <w:p w14:paraId="746C3739" w14:textId="77777777" w:rsidR="000A295C" w:rsidRPr="007517BD" w:rsidRDefault="00000000" w:rsidP="00F45F77">
      <w:pPr>
        <w:jc w:val="both"/>
        <w:rPr>
          <w:lang w:val="es-MX"/>
        </w:rPr>
      </w:pPr>
      <w:r w:rsidRPr="007517BD">
        <w:rPr>
          <w:lang w:val="es-MX"/>
        </w:rPr>
        <w:t>• Analicé más de 1,000 registros de clientes para comparar rentabilidad entre planes “Surf” y “Ultimate”.</w:t>
      </w:r>
    </w:p>
    <w:p w14:paraId="768F89CD" w14:textId="77777777" w:rsidR="000A295C" w:rsidRPr="007517BD" w:rsidRDefault="00000000" w:rsidP="00F45F77">
      <w:pPr>
        <w:jc w:val="both"/>
        <w:rPr>
          <w:lang w:val="es-MX"/>
        </w:rPr>
      </w:pPr>
      <w:r w:rsidRPr="007517BD">
        <w:rPr>
          <w:lang w:val="es-MX"/>
        </w:rPr>
        <w:t>• Implementé pruebas estadísticas para determinar diferencias significativas en ingresos promedio.</w:t>
      </w:r>
    </w:p>
    <w:p w14:paraId="7BA686AA" w14:textId="77777777" w:rsidR="000A295C" w:rsidRPr="007517BD" w:rsidRDefault="00000000" w:rsidP="00F45F77">
      <w:pPr>
        <w:jc w:val="both"/>
        <w:rPr>
          <w:lang w:val="es-MX"/>
        </w:rPr>
      </w:pPr>
      <w:r w:rsidRPr="007517BD">
        <w:rPr>
          <w:lang w:val="es-MX"/>
        </w:rPr>
        <w:t>• Detecté una oportunidad de mejora del 12% en ROI al recomendar ajustes en la estrategia de segmentación.</w:t>
      </w:r>
    </w:p>
    <w:p w14:paraId="3E891813" w14:textId="77777777" w:rsidR="000A295C" w:rsidRPr="007517BD" w:rsidRDefault="00000000" w:rsidP="00F45F77">
      <w:pPr>
        <w:jc w:val="both"/>
        <w:rPr>
          <w:lang w:val="es-MX"/>
        </w:rPr>
      </w:pPr>
      <w:r w:rsidRPr="007517BD">
        <w:rPr>
          <w:lang w:val="es-MX"/>
        </w:rPr>
        <w:t xml:space="preserve">ICE – Video </w:t>
      </w:r>
      <w:proofErr w:type="spellStart"/>
      <w:r w:rsidRPr="007517BD">
        <w:rPr>
          <w:lang w:val="es-MX"/>
        </w:rPr>
        <w:t>Game</w:t>
      </w:r>
      <w:proofErr w:type="spellEnd"/>
      <w:r w:rsidRPr="007517BD">
        <w:rPr>
          <w:lang w:val="es-MX"/>
        </w:rPr>
        <w:t xml:space="preserve"> Sales </w:t>
      </w:r>
      <w:proofErr w:type="spellStart"/>
      <w:r w:rsidRPr="007517BD">
        <w:rPr>
          <w:lang w:val="es-MX"/>
        </w:rPr>
        <w:t>Analysis</w:t>
      </w:r>
      <w:proofErr w:type="spellEnd"/>
    </w:p>
    <w:p w14:paraId="2C6D7588" w14:textId="77777777" w:rsidR="000A295C" w:rsidRPr="007517BD" w:rsidRDefault="00000000" w:rsidP="00F45F77">
      <w:pPr>
        <w:jc w:val="both"/>
        <w:rPr>
          <w:lang w:val="es-MX"/>
        </w:rPr>
      </w:pPr>
      <w:r w:rsidRPr="007517BD">
        <w:rPr>
          <w:lang w:val="es-MX"/>
        </w:rPr>
        <w:t xml:space="preserve">• Exploré patrones de venta y puntuaciones de usuarios usando Python (pandas, </w:t>
      </w:r>
      <w:proofErr w:type="spellStart"/>
      <w:r w:rsidRPr="007517BD">
        <w:rPr>
          <w:lang w:val="es-MX"/>
        </w:rPr>
        <w:t>matplotlib</w:t>
      </w:r>
      <w:proofErr w:type="spellEnd"/>
      <w:r w:rsidRPr="007517BD">
        <w:rPr>
          <w:lang w:val="es-MX"/>
        </w:rPr>
        <w:t>).</w:t>
      </w:r>
    </w:p>
    <w:p w14:paraId="7E42BA12" w14:textId="77777777" w:rsidR="000A295C" w:rsidRPr="007517BD" w:rsidRDefault="00000000" w:rsidP="00F45F77">
      <w:pPr>
        <w:jc w:val="both"/>
        <w:rPr>
          <w:lang w:val="es-MX"/>
        </w:rPr>
      </w:pPr>
      <w:r w:rsidRPr="007517BD">
        <w:rPr>
          <w:lang w:val="es-MX"/>
        </w:rPr>
        <w:t>• Segmenté por plataforma y género para identificar tendencias de consumo.</w:t>
      </w:r>
    </w:p>
    <w:p w14:paraId="60E9324F" w14:textId="77777777" w:rsidR="000A295C" w:rsidRPr="007517BD" w:rsidRDefault="00000000" w:rsidP="00F45F77">
      <w:pPr>
        <w:jc w:val="both"/>
        <w:rPr>
          <w:lang w:val="es-MX"/>
        </w:rPr>
      </w:pPr>
      <w:r w:rsidRPr="007517BD">
        <w:rPr>
          <w:lang w:val="es-MX"/>
        </w:rPr>
        <w:t>• Propuse una estrategia de marketing focalizada que incrementaría la retención en un 8%.</w:t>
      </w:r>
    </w:p>
    <w:p w14:paraId="6D3BDE95" w14:textId="77777777" w:rsidR="000A295C" w:rsidRPr="007517BD" w:rsidRDefault="00000000" w:rsidP="00F45F77">
      <w:pPr>
        <w:jc w:val="both"/>
        <w:rPr>
          <w:lang w:val="es-MX"/>
        </w:rPr>
      </w:pPr>
      <w:proofErr w:type="spellStart"/>
      <w:r w:rsidRPr="007517BD">
        <w:rPr>
          <w:lang w:val="es-MX"/>
        </w:rPr>
        <w:t>Crazy</w:t>
      </w:r>
      <w:proofErr w:type="spellEnd"/>
      <w:r w:rsidRPr="007517BD">
        <w:rPr>
          <w:lang w:val="es-MX"/>
        </w:rPr>
        <w:t xml:space="preserve"> </w:t>
      </w:r>
      <w:proofErr w:type="spellStart"/>
      <w:r w:rsidRPr="007517BD">
        <w:rPr>
          <w:lang w:val="es-MX"/>
        </w:rPr>
        <w:t>Sheep</w:t>
      </w:r>
      <w:proofErr w:type="spellEnd"/>
      <w:r w:rsidRPr="007517BD">
        <w:rPr>
          <w:lang w:val="es-MX"/>
        </w:rPr>
        <w:t xml:space="preserve"> – Análisis de Cohortes y Métricas de Negocio</w:t>
      </w:r>
    </w:p>
    <w:p w14:paraId="2CD6EAD3" w14:textId="77777777" w:rsidR="000A295C" w:rsidRPr="007517BD" w:rsidRDefault="00000000" w:rsidP="00F45F77">
      <w:pPr>
        <w:jc w:val="both"/>
        <w:rPr>
          <w:lang w:val="es-MX"/>
        </w:rPr>
      </w:pPr>
      <w:r w:rsidRPr="007517BD">
        <w:rPr>
          <w:lang w:val="es-MX"/>
        </w:rPr>
        <w:t>• Calculé indicadores de desempeño (ROI, ROMI, CAC, LTV) con Python y Excel.</w:t>
      </w:r>
    </w:p>
    <w:p w14:paraId="4BFB5B52" w14:textId="77777777" w:rsidR="000A295C" w:rsidRPr="007517BD" w:rsidRDefault="00000000" w:rsidP="00F45F77">
      <w:pPr>
        <w:jc w:val="both"/>
        <w:rPr>
          <w:lang w:val="es-MX"/>
        </w:rPr>
      </w:pPr>
      <w:r w:rsidRPr="007517BD">
        <w:rPr>
          <w:lang w:val="es-MX"/>
        </w:rPr>
        <w:t>• Realicé modelado financiero y análisis de cohortes para evaluar rentabilidad de campañas.</w:t>
      </w:r>
    </w:p>
    <w:p w14:paraId="04EB3B40" w14:textId="77777777" w:rsidR="000A295C" w:rsidRDefault="00000000" w:rsidP="00F45F77">
      <w:pPr>
        <w:jc w:val="both"/>
        <w:rPr>
          <w:lang w:val="es-MX"/>
        </w:rPr>
      </w:pPr>
      <w:r w:rsidRPr="007517BD">
        <w:rPr>
          <w:lang w:val="es-MX"/>
        </w:rPr>
        <w:t>• Identifiqué cohortes con crecimiento sostenido del 15% mensual, aportando recomendaciones de inversión.</w:t>
      </w:r>
    </w:p>
    <w:p w14:paraId="7EC66141" w14:textId="77777777" w:rsidR="007517BD" w:rsidRPr="007517BD" w:rsidRDefault="007517BD" w:rsidP="00F45F77">
      <w:pPr>
        <w:jc w:val="both"/>
        <w:rPr>
          <w:lang w:val="es-MX"/>
        </w:rPr>
      </w:pPr>
    </w:p>
    <w:p w14:paraId="4F4CAD49" w14:textId="59606C75" w:rsidR="000A295C" w:rsidRPr="007517BD" w:rsidRDefault="007517BD" w:rsidP="00F45F77">
      <w:pPr>
        <w:jc w:val="both"/>
        <w:rPr>
          <w:lang w:val="es-MX"/>
        </w:rPr>
      </w:pPr>
      <w:r w:rsidRPr="00827C17">
        <w:rPr>
          <w:lang w:val="es-MX"/>
        </w:rPr>
        <w:lastRenderedPageBreak/>
        <w:t>_______________________________________________________________________________________________________________________________________</w:t>
      </w:r>
    </w:p>
    <w:p w14:paraId="4BA0BBB6" w14:textId="77777777" w:rsidR="000A295C" w:rsidRPr="007517BD" w:rsidRDefault="00000000" w:rsidP="00F45F77">
      <w:pPr>
        <w:pStyle w:val="Ttulo2"/>
        <w:jc w:val="both"/>
        <w:rPr>
          <w:lang w:val="es-MX"/>
        </w:rPr>
      </w:pPr>
      <w:r w:rsidRPr="007517BD">
        <w:rPr>
          <w:lang w:val="es-MX"/>
        </w:rPr>
        <w:t>Educación</w:t>
      </w:r>
    </w:p>
    <w:p w14:paraId="704E080F" w14:textId="77777777" w:rsidR="000A295C" w:rsidRPr="007517BD" w:rsidRDefault="00000000" w:rsidP="00F45F77">
      <w:pPr>
        <w:jc w:val="both"/>
        <w:rPr>
          <w:lang w:val="es-MX"/>
        </w:rPr>
      </w:pPr>
      <w:r w:rsidRPr="007517BD">
        <w:rPr>
          <w:lang w:val="es-MX"/>
        </w:rPr>
        <w:t>Instituto Tecnológico de Saltillo – Ingeniería en Sistemas Computacionales (2013 – 2018)</w:t>
      </w:r>
    </w:p>
    <w:p w14:paraId="7C982A92" w14:textId="77777777" w:rsidR="000A295C" w:rsidRPr="007517BD" w:rsidRDefault="00000000" w:rsidP="00F45F77">
      <w:pPr>
        <w:jc w:val="both"/>
        <w:rPr>
          <w:lang w:val="es-MX"/>
        </w:rPr>
      </w:pPr>
      <w:proofErr w:type="spellStart"/>
      <w:r w:rsidRPr="007517BD">
        <w:rPr>
          <w:lang w:val="es-MX"/>
        </w:rPr>
        <w:t>TripleTen</w:t>
      </w:r>
      <w:proofErr w:type="spellEnd"/>
      <w:r w:rsidRPr="007517BD">
        <w:rPr>
          <w:lang w:val="es-MX"/>
        </w:rPr>
        <w:t xml:space="preserve"> – </w:t>
      </w:r>
      <w:proofErr w:type="spellStart"/>
      <w:r w:rsidRPr="007517BD">
        <w:rPr>
          <w:lang w:val="es-MX"/>
        </w:rPr>
        <w:t>Bootcamp</w:t>
      </w:r>
      <w:proofErr w:type="spellEnd"/>
      <w:r w:rsidRPr="007517BD">
        <w:rPr>
          <w:lang w:val="es-MX"/>
        </w:rPr>
        <w:t xml:space="preserve"> de Análisis de Datos (2025, en curso)</w:t>
      </w:r>
    </w:p>
    <w:p w14:paraId="74A61E71" w14:textId="72138A5A" w:rsidR="000A295C" w:rsidRPr="007517BD" w:rsidRDefault="007517BD" w:rsidP="00F45F77">
      <w:pPr>
        <w:jc w:val="both"/>
        <w:rPr>
          <w:lang w:val="es-MX"/>
        </w:rPr>
      </w:pPr>
      <w:r w:rsidRPr="00827C17">
        <w:rPr>
          <w:lang w:val="es-MX"/>
        </w:rPr>
        <w:t>_______________________________________________________________________________________________________________________________________</w:t>
      </w:r>
    </w:p>
    <w:p w14:paraId="23EADB8D" w14:textId="77777777" w:rsidR="000A295C" w:rsidRPr="007517BD" w:rsidRDefault="00000000" w:rsidP="00F45F77">
      <w:pPr>
        <w:pStyle w:val="Ttulo2"/>
        <w:jc w:val="both"/>
        <w:rPr>
          <w:lang w:val="es-MX"/>
        </w:rPr>
      </w:pPr>
      <w:r w:rsidRPr="007517BD">
        <w:rPr>
          <w:lang w:val="es-MX"/>
        </w:rPr>
        <w:t>Idiomas</w:t>
      </w:r>
    </w:p>
    <w:p w14:paraId="03F56580" w14:textId="77777777" w:rsidR="000A295C" w:rsidRPr="007517BD" w:rsidRDefault="00000000" w:rsidP="00F45F77">
      <w:pPr>
        <w:jc w:val="both"/>
        <w:rPr>
          <w:lang w:val="es-MX"/>
        </w:rPr>
      </w:pPr>
      <w:r w:rsidRPr="007517BD">
        <w:rPr>
          <w:lang w:val="es-MX"/>
        </w:rPr>
        <w:t xml:space="preserve">• </w:t>
      </w:r>
      <w:proofErr w:type="gramStart"/>
      <w:r w:rsidRPr="007517BD">
        <w:rPr>
          <w:lang w:val="es-MX"/>
        </w:rPr>
        <w:t>Español</w:t>
      </w:r>
      <w:proofErr w:type="gramEnd"/>
      <w:r w:rsidRPr="007517BD">
        <w:rPr>
          <w:lang w:val="es-MX"/>
        </w:rPr>
        <w:t>: Nativo</w:t>
      </w:r>
    </w:p>
    <w:p w14:paraId="78439898" w14:textId="77777777" w:rsidR="000A295C" w:rsidRPr="007517BD" w:rsidRDefault="00000000" w:rsidP="00F45F77">
      <w:pPr>
        <w:jc w:val="both"/>
        <w:rPr>
          <w:lang w:val="es-MX"/>
        </w:rPr>
      </w:pPr>
      <w:r w:rsidRPr="007517BD">
        <w:rPr>
          <w:lang w:val="es-MX"/>
        </w:rPr>
        <w:t xml:space="preserve">• </w:t>
      </w:r>
      <w:proofErr w:type="gramStart"/>
      <w:r w:rsidRPr="007517BD">
        <w:rPr>
          <w:lang w:val="es-MX"/>
        </w:rPr>
        <w:t>Inglés</w:t>
      </w:r>
      <w:proofErr w:type="gramEnd"/>
      <w:r w:rsidRPr="007517BD">
        <w:rPr>
          <w:lang w:val="es-MX"/>
        </w:rPr>
        <w:t>: Intermedio (B1) – Capaz de sostener conversaciones técnicas básicas y lectura de documentación.</w:t>
      </w:r>
    </w:p>
    <w:sectPr w:rsidR="000A295C" w:rsidRPr="007517BD" w:rsidSect="00034616">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43226558">
    <w:abstractNumId w:val="8"/>
  </w:num>
  <w:num w:numId="2" w16cid:durableId="1817841050">
    <w:abstractNumId w:val="6"/>
  </w:num>
  <w:num w:numId="3" w16cid:durableId="102768221">
    <w:abstractNumId w:val="5"/>
  </w:num>
  <w:num w:numId="4" w16cid:durableId="1453135896">
    <w:abstractNumId w:val="4"/>
  </w:num>
  <w:num w:numId="5" w16cid:durableId="2097897892">
    <w:abstractNumId w:val="7"/>
  </w:num>
  <w:num w:numId="6" w16cid:durableId="2059894513">
    <w:abstractNumId w:val="3"/>
  </w:num>
  <w:num w:numId="7" w16cid:durableId="529413090">
    <w:abstractNumId w:val="2"/>
  </w:num>
  <w:num w:numId="8" w16cid:durableId="538208128">
    <w:abstractNumId w:val="1"/>
  </w:num>
  <w:num w:numId="9" w16cid:durableId="10809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95C"/>
    <w:rsid w:val="000B3129"/>
    <w:rsid w:val="0015074B"/>
    <w:rsid w:val="0029639D"/>
    <w:rsid w:val="00326F90"/>
    <w:rsid w:val="00370963"/>
    <w:rsid w:val="003D1484"/>
    <w:rsid w:val="00616313"/>
    <w:rsid w:val="007517BD"/>
    <w:rsid w:val="00AA1D8D"/>
    <w:rsid w:val="00B47730"/>
    <w:rsid w:val="00CB0664"/>
    <w:rsid w:val="00E4735A"/>
    <w:rsid w:val="00F45F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7655E"/>
  <w14:defaultImageDpi w14:val="300"/>
  <w15:docId w15:val="{91FFEAC9-55C9-49CD-A963-F8EECF5A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662</Words>
  <Characters>5030</Characters>
  <Application>Microsoft Office Word</Application>
  <DocSecurity>0</DocSecurity>
  <Lines>86</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Julio Cesar Rodriguez Tapia</cp:lastModifiedBy>
  <cp:revision>7</cp:revision>
  <dcterms:created xsi:type="dcterms:W3CDTF">2013-12-23T23:15:00Z</dcterms:created>
  <dcterms:modified xsi:type="dcterms:W3CDTF">2025-10-29T17:01:00Z</dcterms:modified>
  <cp:category/>
</cp:coreProperties>
</file>