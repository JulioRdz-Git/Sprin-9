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A194" w14:textId="77777777" w:rsidR="00BE0A3F" w:rsidRPr="005C0BA5" w:rsidRDefault="00000000">
      <w:pPr>
        <w:pStyle w:val="Ttulo1"/>
        <w:rPr>
          <w:lang w:val="es-MX"/>
        </w:rPr>
      </w:pPr>
      <w:r w:rsidRPr="005C0BA5">
        <w:rPr>
          <w:lang w:val="es-MX"/>
        </w:rPr>
        <w:t>Julio César Rodríguez Tapia — Data Analyst</w:t>
      </w:r>
    </w:p>
    <w:p w14:paraId="2F32A221" w14:textId="59EB0E6A" w:rsidR="00BE0A3F" w:rsidRPr="005C0BA5" w:rsidRDefault="00000000">
      <w:pPr>
        <w:rPr>
          <w:lang w:val="es-MX"/>
        </w:rPr>
      </w:pPr>
      <w:r>
        <w:t>📍</w:t>
      </w:r>
      <w:r w:rsidRPr="005C0BA5">
        <w:rPr>
          <w:lang w:val="es-MX"/>
        </w:rPr>
        <w:t xml:space="preserve"> Saltillo, Coahuila | </w:t>
      </w:r>
      <w:r>
        <w:t>📞</w:t>
      </w:r>
      <w:r w:rsidRPr="005C0BA5">
        <w:rPr>
          <w:lang w:val="es-MX"/>
        </w:rPr>
        <w:t xml:space="preserve"> +52 551 322 9308 | ✉</w:t>
      </w:r>
      <w:r>
        <w:t>️</w:t>
      </w:r>
      <w:r w:rsidRPr="005C0BA5">
        <w:rPr>
          <w:lang w:val="es-MX"/>
        </w:rPr>
        <w:t xml:space="preserve"> </w:t>
      </w:r>
      <w:r w:rsidR="005C0BA5">
        <w:rPr>
          <w:lang w:val="es-MX"/>
        </w:rPr>
        <w:t>julio_rdz117@outlook.com</w:t>
      </w:r>
    </w:p>
    <w:p w14:paraId="44828D1A" w14:textId="77777777" w:rsidR="00BE0A3F" w:rsidRPr="005C0BA5" w:rsidRDefault="00000000">
      <w:pPr>
        <w:pStyle w:val="Ttulo2"/>
        <w:rPr>
          <w:lang w:val="es-MX"/>
        </w:rPr>
      </w:pPr>
      <w:r w:rsidRPr="005C0BA5">
        <w:rPr>
          <w:lang w:val="es-MX"/>
        </w:rPr>
        <w:t>Perfil profesional</w:t>
      </w:r>
    </w:p>
    <w:p w14:paraId="5F6BF25D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Ingeniero en Sistemas Computacionales con experiencia en desarrollo RPA y automatización de procesos, actualmente en transición hacia el análisis de datos. Amplio conocimiento en extracción, transformación y análisis de información utilizando herramientas como SQL, Python, pandas y Power BI. Mi enfoque combina habilidades técnicas y analíticas para generar insights que optimicen procesos y fortalezcan la toma de decisiones.</w:t>
      </w:r>
    </w:p>
    <w:p w14:paraId="4B3DC468" w14:textId="77777777" w:rsidR="00BE0A3F" w:rsidRPr="005C0BA5" w:rsidRDefault="00000000">
      <w:pPr>
        <w:pStyle w:val="Ttulo2"/>
        <w:rPr>
          <w:lang w:val="es-MX"/>
        </w:rPr>
      </w:pPr>
      <w:r w:rsidRPr="005C0BA5">
        <w:rPr>
          <w:lang w:val="es-MX"/>
        </w:rPr>
        <w:t>Habilidades técnicas</w:t>
      </w:r>
    </w:p>
    <w:p w14:paraId="1BA4B5D5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- Lenguajes y análisis: Python (pandas, NumPy, matplotlib), SQL (MySQL, SQL Server, Oracle)</w:t>
      </w:r>
      <w:r w:rsidRPr="005C0BA5">
        <w:rPr>
          <w:lang w:val="es-MX"/>
        </w:rPr>
        <w:br/>
        <w:t>- Visualización y reporting: Power BI, Excel avanzado, Google Sheets</w:t>
      </w:r>
      <w:r w:rsidRPr="005C0BA5">
        <w:rPr>
          <w:lang w:val="es-MX"/>
        </w:rPr>
        <w:br/>
        <w:t>- Bases de datos y automatización: UiPath, Power Automate, SharePoint, OCR, SAP</w:t>
      </w:r>
      <w:r w:rsidRPr="005C0BA5">
        <w:rPr>
          <w:lang w:val="es-MX"/>
        </w:rPr>
        <w:br/>
        <w:t>- Desarrollo web: C#, HTML5, CSS3, JavaScript, Bootstrap, Entity Framework, ASP.NET</w:t>
      </w:r>
      <w:r w:rsidRPr="005C0BA5">
        <w:rPr>
          <w:lang w:val="es-MX"/>
        </w:rPr>
        <w:br/>
        <w:t>- Metodologías: Scrum, análisis estadístico, ETL, data cleaning, control de calidad</w:t>
      </w:r>
    </w:p>
    <w:p w14:paraId="18E05D03" w14:textId="77777777" w:rsidR="00BE0A3F" w:rsidRPr="005C0BA5" w:rsidRDefault="00000000">
      <w:pPr>
        <w:pStyle w:val="Ttulo2"/>
        <w:rPr>
          <w:lang w:val="es-MX"/>
        </w:rPr>
      </w:pPr>
      <w:r w:rsidRPr="005C0BA5">
        <w:rPr>
          <w:lang w:val="es-MX"/>
        </w:rPr>
        <w:t>Competencias</w:t>
      </w:r>
    </w:p>
    <w:p w14:paraId="725CEB24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- Pensamiento analítico y resolución de problemas</w:t>
      </w:r>
      <w:r w:rsidRPr="005C0BA5">
        <w:rPr>
          <w:lang w:val="es-MX"/>
        </w:rPr>
        <w:br/>
        <w:t>- Comunicación efectiva de hallazgos técnicos a equipos no técnicos</w:t>
      </w:r>
      <w:r w:rsidRPr="005C0BA5">
        <w:rPr>
          <w:lang w:val="es-MX"/>
        </w:rPr>
        <w:br/>
        <w:t>- Enfoque en eficiencia, automatización y mejora continua</w:t>
      </w:r>
      <w:r w:rsidRPr="005C0BA5">
        <w:rPr>
          <w:lang w:val="es-MX"/>
        </w:rPr>
        <w:br/>
        <w:t>- Trabajo colaborativo y orientación a resultados</w:t>
      </w:r>
    </w:p>
    <w:p w14:paraId="71B5C6FA" w14:textId="77777777" w:rsidR="00BE0A3F" w:rsidRPr="005C0BA5" w:rsidRDefault="00000000">
      <w:pPr>
        <w:pStyle w:val="Ttulo2"/>
        <w:rPr>
          <w:lang w:val="es-MX"/>
        </w:rPr>
      </w:pPr>
      <w:r w:rsidRPr="005C0BA5">
        <w:rPr>
          <w:lang w:val="es-MX"/>
        </w:rPr>
        <w:t>Experiencia profesional</w:t>
      </w:r>
    </w:p>
    <w:p w14:paraId="659F4B3F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Practia (10/2020 – Actualidad) — Desarrollador RPA</w:t>
      </w:r>
    </w:p>
    <w:p w14:paraId="2B16956B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• Implementé soluciones de automatización con UiPath y Power Automate para empresas como SODIMAC y Liverpool, reduciendo tiempos operativos mediante extracción y procesamiento automatizado de datos.</w:t>
      </w:r>
      <w:r w:rsidRPr="005C0BA5">
        <w:rPr>
          <w:lang w:val="es-MX"/>
        </w:rPr>
        <w:br/>
        <w:t>• Desarrollé formularios dinámicos con Power Apps para recolección de datos y dashboards de seguimiento en SharePoint.</w:t>
      </w:r>
      <w:r w:rsidRPr="005C0BA5">
        <w:rPr>
          <w:lang w:val="es-MX"/>
        </w:rPr>
        <w:br/>
        <w:t>• Integré flujos de trabajo con OCR, SAP, Google Drive y terminales CTE, optimizando la generación de reportes automáticos.</w:t>
      </w:r>
    </w:p>
    <w:p w14:paraId="1C6EE212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Mas TV la Opción S.A. de C.V. (09/2019 – 09/2020) — Desarrollador .NET</w:t>
      </w:r>
    </w:p>
    <w:p w14:paraId="64E388DB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• Desarrollé un sistema de encuestas y un módulo de seguimiento de tickets con C#, MVC y SQL Server.</w:t>
      </w:r>
      <w:r w:rsidRPr="005C0BA5">
        <w:rPr>
          <w:lang w:val="es-MX"/>
        </w:rPr>
        <w:br/>
        <w:t>• Diseñé consultas SQL para análisis de desempeño de servicio al cliente.</w:t>
      </w:r>
      <w:r w:rsidRPr="005C0BA5">
        <w:rPr>
          <w:lang w:val="es-MX"/>
        </w:rPr>
        <w:br/>
        <w:t>• Mantuve y optimicé bases de datos y reportes internos.</w:t>
      </w:r>
    </w:p>
    <w:p w14:paraId="08061BDE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lastRenderedPageBreak/>
        <w:t>Chrysler FCA (07/2018 – 08/2019) — Desarrollador .NET</w:t>
      </w:r>
    </w:p>
    <w:p w14:paraId="6D67D31C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• Desarrollé sistemas internos de calendario y control de procesos de manufactura con ASP.NET, SQL Server y ADO.NET.</w:t>
      </w:r>
      <w:r w:rsidRPr="005C0BA5">
        <w:rPr>
          <w:lang w:val="es-MX"/>
        </w:rPr>
        <w:br/>
        <w:t>• Creé reportes de producción y recursos humanos basados en métricas de eficiencia.</w:t>
      </w:r>
    </w:p>
    <w:p w14:paraId="431AD39B" w14:textId="77777777" w:rsidR="00BE0A3F" w:rsidRPr="005C0BA5" w:rsidRDefault="00000000">
      <w:pPr>
        <w:pStyle w:val="Ttulo2"/>
        <w:rPr>
          <w:lang w:val="es-MX"/>
        </w:rPr>
      </w:pPr>
      <w:r w:rsidRPr="005C0BA5">
        <w:rPr>
          <w:lang w:val="es-MX"/>
        </w:rPr>
        <w:t>Educación</w:t>
      </w:r>
    </w:p>
    <w:p w14:paraId="7734B3A7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Instituto Tecnológico de Saltillo — Ingeniería en Sistemas Computacionales (2013 – 2018)</w:t>
      </w:r>
      <w:r w:rsidRPr="005C0BA5">
        <w:rPr>
          <w:lang w:val="es-MX"/>
        </w:rPr>
        <w:br/>
        <w:t>Bootcamp de Análisis de Datos – TripleTen (en curso, 2025)</w:t>
      </w:r>
      <w:r w:rsidRPr="005C0BA5">
        <w:rPr>
          <w:lang w:val="es-MX"/>
        </w:rPr>
        <w:br/>
        <w:t>Formación práctica en SQL, Python, pandas, estadística y visualización de datos.</w:t>
      </w:r>
    </w:p>
    <w:p w14:paraId="3BDCFF69" w14:textId="77777777" w:rsidR="00BE0A3F" w:rsidRPr="005C0BA5" w:rsidRDefault="00000000">
      <w:pPr>
        <w:pStyle w:val="Ttulo2"/>
        <w:rPr>
          <w:lang w:val="es-MX"/>
        </w:rPr>
      </w:pPr>
      <w:r w:rsidRPr="005C0BA5">
        <w:rPr>
          <w:lang w:val="es-MX"/>
        </w:rPr>
        <w:t>Proyectos destacados (Bootcamp TripleTen)</w:t>
      </w:r>
    </w:p>
    <w:p w14:paraId="283F2ECC" w14:textId="77777777" w:rsidR="00BE0A3F" w:rsidRPr="005C0BA5" w:rsidRDefault="00000000">
      <w:pPr>
        <w:rPr>
          <w:lang w:val="es-MX"/>
        </w:rPr>
      </w:pPr>
      <w:r w:rsidRPr="005C0BA5">
        <w:rPr>
          <w:lang w:val="es-MX"/>
        </w:rPr>
        <w:t>• Proyecto Megaline: Análisis de rentabilidad de planes telefónicos (Surf vs Ultimate), aplicando pruebas estadísticas y segmentación de clientes.</w:t>
      </w:r>
      <w:r w:rsidRPr="005C0BA5">
        <w:rPr>
          <w:lang w:val="es-MX"/>
        </w:rPr>
        <w:br/>
        <w:t>• Proyecto Ice (Videojuegos): Exploración de patrones de venta y puntuaciones de usuarios por plataforma y género; visualización con Python y matplotlib.</w:t>
      </w:r>
      <w:r w:rsidRPr="005C0BA5">
        <w:rPr>
          <w:lang w:val="es-MX"/>
        </w:rPr>
        <w:br/>
        <w:t>• Proyecto Crazy Sheep: Evaluación de métricas de negocio (ROI, ROMI, CAC, LTV) mediante modelado financiero y análisis de cohortes.</w:t>
      </w:r>
    </w:p>
    <w:p w14:paraId="1AF2FECF" w14:textId="77777777" w:rsidR="00BE0A3F" w:rsidRDefault="00000000">
      <w:pPr>
        <w:pStyle w:val="Ttulo2"/>
      </w:pPr>
      <w:r>
        <w:t>Idiomas</w:t>
      </w:r>
    </w:p>
    <w:p w14:paraId="7726159A" w14:textId="77777777" w:rsidR="00BE0A3F" w:rsidRDefault="00000000">
      <w:r>
        <w:t>Español: Nativo</w:t>
      </w:r>
      <w:r>
        <w:br/>
        <w:t>Inglés: Intermedio</w:t>
      </w:r>
    </w:p>
    <w:sectPr w:rsidR="00BE0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003296">
    <w:abstractNumId w:val="8"/>
  </w:num>
  <w:num w:numId="2" w16cid:durableId="1179274026">
    <w:abstractNumId w:val="6"/>
  </w:num>
  <w:num w:numId="3" w16cid:durableId="1854418204">
    <w:abstractNumId w:val="5"/>
  </w:num>
  <w:num w:numId="4" w16cid:durableId="249049912">
    <w:abstractNumId w:val="4"/>
  </w:num>
  <w:num w:numId="5" w16cid:durableId="523791050">
    <w:abstractNumId w:val="7"/>
  </w:num>
  <w:num w:numId="6" w16cid:durableId="901788854">
    <w:abstractNumId w:val="3"/>
  </w:num>
  <w:num w:numId="7" w16cid:durableId="1734162550">
    <w:abstractNumId w:val="2"/>
  </w:num>
  <w:num w:numId="8" w16cid:durableId="1460758351">
    <w:abstractNumId w:val="1"/>
  </w:num>
  <w:num w:numId="9" w16cid:durableId="130581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BA5"/>
    <w:rsid w:val="005C35F9"/>
    <w:rsid w:val="00AA1D8D"/>
    <w:rsid w:val="00B429B2"/>
    <w:rsid w:val="00B47730"/>
    <w:rsid w:val="00BE0A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243DA"/>
  <w14:defaultImageDpi w14:val="300"/>
  <w15:docId w15:val="{75D53E16-3037-4F4E-9708-850CF3A1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2645</Characters>
  <Application>Microsoft Office Word</Application>
  <DocSecurity>0</DocSecurity>
  <Lines>53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Julio Cesar Rodriguez Tapia</cp:lastModifiedBy>
  <cp:revision>3</cp:revision>
  <dcterms:created xsi:type="dcterms:W3CDTF">2013-12-23T23:15:00Z</dcterms:created>
  <dcterms:modified xsi:type="dcterms:W3CDTF">2025-10-28T18:24:00Z</dcterms:modified>
  <cp:category/>
</cp:coreProperties>
</file>